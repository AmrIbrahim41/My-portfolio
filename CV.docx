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08237" w14:textId="4281CBB8" w:rsidR="00CE4B84" w:rsidRDefault="009F6AA6">
      <w:pPr>
        <w:jc w:val="center"/>
      </w:pPr>
      <w:r>
        <w:rPr>
          <w:b/>
          <w:sz w:val="36"/>
        </w:rPr>
        <w:t>Amr Ibrahim Kamal</w:t>
      </w:r>
    </w:p>
    <w:p w14:paraId="5D602757" w14:textId="53DBB25B" w:rsidR="00E3008C" w:rsidRDefault="00E3008C" w:rsidP="556E59ED">
      <w:pPr>
        <w:jc w:val="center"/>
        <w:rPr>
          <w:rFonts w:ascii="Cambria" w:eastAsia="Cambria" w:hAnsi="Cambria" w:cs="Cambria"/>
        </w:rPr>
      </w:pPr>
      <w:r>
        <w:t>Phone: +20 1</w:t>
      </w:r>
      <w:r w:rsidR="009F6AA6">
        <w:t>06</w:t>
      </w:r>
      <w:r>
        <w:t xml:space="preserve"> </w:t>
      </w:r>
      <w:r w:rsidR="009F6AA6">
        <w:t>102</w:t>
      </w:r>
      <w:r>
        <w:t xml:space="preserve"> </w:t>
      </w:r>
      <w:r w:rsidR="009F6AA6">
        <w:t>3320</w:t>
      </w:r>
      <w:r>
        <w:t xml:space="preserve"> | location: </w:t>
      </w:r>
      <w:r w:rsidR="000775F9">
        <w:t>Nasr City</w:t>
      </w:r>
      <w:r>
        <w:t>, Egypt</w:t>
      </w:r>
      <w:r>
        <w:br/>
        <w:t xml:space="preserve">Email: </w:t>
      </w:r>
      <w:r w:rsidR="00357D52">
        <w:t>Amrhima41@gmail.com</w:t>
      </w:r>
      <w:r>
        <w:t xml:space="preserve"> | LinkedIn:</w:t>
      </w:r>
      <w:r w:rsidR="6003803F" w:rsidRPr="556E59ED">
        <w:rPr>
          <w:rFonts w:ascii="Arial" w:eastAsia="Arial" w:hAnsi="Arial" w:cs="Arial"/>
        </w:rPr>
        <w:t xml:space="preserve"> </w:t>
      </w:r>
      <w:hyperlink r:id="rId6">
        <w:r w:rsidR="6003803F" w:rsidRPr="556E59ED">
          <w:rPr>
            <w:rStyle w:val="Hyperlink"/>
            <w:rFonts w:ascii="Arial" w:eastAsia="Arial" w:hAnsi="Arial" w:cs="Arial"/>
          </w:rPr>
          <w:t>linkedin.com/in/amr-ibrahim-43b92118a</w:t>
        </w:r>
      </w:hyperlink>
    </w:p>
    <w:p w14:paraId="780721C0" w14:textId="07121F9C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t>Career Objective</w:t>
      </w:r>
    </w:p>
    <w:p w14:paraId="44A6AAD3" w14:textId="3FD9949D" w:rsidR="00CE4B84" w:rsidRDefault="000775F9">
      <w:r>
        <w:t xml:space="preserve">Enthusiastic </w:t>
      </w:r>
      <w:r w:rsidR="00843D7D">
        <w:t>BIS</w:t>
      </w:r>
      <w:r>
        <w:t xml:space="preserve"> student at Sadat Academy with a passion for software development and problem-solving. Looking for an internship to apply coding skills and work on real-world tech projects.</w:t>
      </w:r>
    </w:p>
    <w:p w14:paraId="48F44608" w14:textId="5D535ABE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t>Education</w:t>
      </w:r>
    </w:p>
    <w:p w14:paraId="5E2F7187" w14:textId="6C3EBE11" w:rsidR="00CE4B84" w:rsidRDefault="000775F9">
      <w:r>
        <w:t>Sadat Academy for Management Sciences</w:t>
      </w:r>
      <w:r>
        <w:br/>
        <w:t xml:space="preserve">Faculty of </w:t>
      </w:r>
      <w:r w:rsidR="00E468BE">
        <w:t>Management Information Systems</w:t>
      </w:r>
      <w:r>
        <w:br/>
        <w:t xml:space="preserve">Major: </w:t>
      </w:r>
      <w:r w:rsidR="00E468BE">
        <w:t>BIS</w:t>
      </w:r>
      <w:r>
        <w:br/>
        <w:t xml:space="preserve">Year: </w:t>
      </w:r>
      <w:r w:rsidR="718AA0EB">
        <w:t>Third</w:t>
      </w:r>
      <w:r>
        <w:t>Year</w:t>
      </w:r>
      <w:r>
        <w:br/>
        <w:t>GPA: 3.7 / 4.0</w:t>
      </w:r>
      <w:r>
        <w:br/>
        <w:t>Expected Graduation: June 202</w:t>
      </w:r>
      <w:r w:rsidR="6F0701AA">
        <w:t>7</w:t>
      </w:r>
    </w:p>
    <w:p w14:paraId="2A670F4A" w14:textId="14A95C58" w:rsidR="00CE4B84" w:rsidRPr="005D29F7" w:rsidRDefault="000775F9" w:rsidP="005D29F7">
      <w:pPr>
        <w:pStyle w:val="Heading2"/>
        <w:jc w:val="center"/>
        <w:rPr>
          <w:sz w:val="36"/>
          <w:szCs w:val="36"/>
        </w:rPr>
      </w:pPr>
      <w:r w:rsidRPr="06BE55F5">
        <w:rPr>
          <w:sz w:val="36"/>
          <w:szCs w:val="36"/>
        </w:rPr>
        <w:t>Courses</w:t>
      </w:r>
    </w:p>
    <w:p w14:paraId="053B1560" w14:textId="146B2FB7" w:rsidR="55C77F5B" w:rsidRDefault="55C77F5B" w:rsidP="06BE55F5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 w:themeColor="text1"/>
        </w:rPr>
      </w:pPr>
      <w:r w:rsidRPr="06BE55F5">
        <w:rPr>
          <w:rFonts w:ascii="Cambria" w:eastAsia="Cambria" w:hAnsi="Cambria" w:cs="Cambria"/>
          <w:color w:val="000000" w:themeColor="text1"/>
        </w:rPr>
        <w:t>- Full Stack Web Development (In Progress)</w:t>
      </w:r>
    </w:p>
    <w:p w14:paraId="5F27C3E5" w14:textId="2C4C318D" w:rsidR="55C77F5B" w:rsidRDefault="55C77F5B" w:rsidP="06BE55F5">
      <w:pPr>
        <w:pStyle w:val="ListParagraph"/>
        <w:numPr>
          <w:ilvl w:val="0"/>
          <w:numId w:val="1"/>
        </w:numPr>
        <w:rPr>
          <w:rFonts w:ascii="Cambria" w:eastAsia="Cambria" w:hAnsi="Cambria" w:cs="Cambria"/>
        </w:rPr>
      </w:pPr>
      <w:r w:rsidRPr="06BE55F5">
        <w:rPr>
          <w:rFonts w:ascii="Cambria" w:eastAsia="Cambria" w:hAnsi="Cambria" w:cs="Cambria"/>
          <w:color w:val="000000" w:themeColor="text1"/>
        </w:rPr>
        <w:t>- ICDL (Word, Excel, PowerPoint, Internet basics)</w:t>
      </w:r>
    </w:p>
    <w:p w14:paraId="5FEEB735" w14:textId="03C90E63" w:rsidR="55C77F5B" w:rsidRDefault="55C77F5B" w:rsidP="06BE55F5">
      <w:pPr>
        <w:pStyle w:val="ListParagraph"/>
        <w:rPr>
          <w:rFonts w:ascii="Cambria" w:eastAsia="Cambria" w:hAnsi="Cambria" w:cs="Cambria"/>
          <w:color w:val="000000" w:themeColor="text1"/>
        </w:rPr>
      </w:pPr>
      <w:r>
        <w:br/>
      </w:r>
    </w:p>
    <w:p w14:paraId="4873E1E6" w14:textId="7DFEA71B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6BE55F5">
        <w:rPr>
          <w:sz w:val="36"/>
          <w:szCs w:val="36"/>
        </w:rPr>
        <w:t>Experience</w:t>
      </w:r>
    </w:p>
    <w:p w14:paraId="523CB569" w14:textId="7366E187" w:rsidR="00CE4B84" w:rsidRDefault="000775F9">
      <w:r>
        <w:t>• Developed and tested a small-scale web app</w:t>
      </w:r>
      <w:r w:rsidR="49160BA8">
        <w:t>s</w:t>
      </w:r>
      <w:r>
        <w:t xml:space="preserve"> using HTML/CSS and JavaScript</w:t>
      </w:r>
    </w:p>
    <w:p w14:paraId="7E086D75" w14:textId="77777777" w:rsidR="00CE4B84" w:rsidRDefault="000775F9">
      <w:r>
        <w:t>• Collaborated with a team using GitHub for version control</w:t>
      </w:r>
    </w:p>
    <w:p w14:paraId="245C2C6C" w14:textId="77777777" w:rsidR="00CE4B84" w:rsidRDefault="000775F9">
      <w:r>
        <w:t>• Documented bug reports and assisted with debugging</w:t>
      </w:r>
    </w:p>
    <w:p w14:paraId="2F738B18" w14:textId="497A78C0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t>Extracurricular Experience</w:t>
      </w:r>
    </w:p>
    <w:p w14:paraId="0B6EE117" w14:textId="0CCDD080" w:rsidR="001A4BF9" w:rsidRDefault="00E468BE" w:rsidP="001A4BF9">
      <w:r>
        <w:t>Organizing Team</w:t>
      </w:r>
      <w:r w:rsidR="001A4BF9">
        <w:t xml:space="preserve"> – Enactus Sadat Academy</w:t>
      </w:r>
    </w:p>
    <w:p w14:paraId="5B76E556" w14:textId="77777777" w:rsidR="00E468BE" w:rsidRDefault="00E468BE" w:rsidP="001A4BF9">
      <w:pPr>
        <w:pStyle w:val="ListParagraph"/>
        <w:numPr>
          <w:ilvl w:val="0"/>
          <w:numId w:val="14"/>
        </w:numPr>
      </w:pPr>
      <w:r w:rsidRPr="00E468BE">
        <w:t>Organizing events for the club</w:t>
      </w:r>
    </w:p>
    <w:p w14:paraId="218CD194" w14:textId="1B61D0A4" w:rsidR="00E468BE" w:rsidRDefault="00E468BE" w:rsidP="001A4BF9">
      <w:pPr>
        <w:pStyle w:val="ListParagraph"/>
        <w:numPr>
          <w:ilvl w:val="0"/>
          <w:numId w:val="14"/>
        </w:numPr>
      </w:pPr>
      <w:r>
        <w:t>coordinating with other teams</w:t>
      </w:r>
    </w:p>
    <w:p w14:paraId="3BA83D5E" w14:textId="5D6C4388" w:rsidR="037DC86C" w:rsidRDefault="037DC86C" w:rsidP="06BE55F5">
      <w:pPr>
        <w:rPr>
          <w:rFonts w:ascii="Cambria" w:eastAsia="Cambria" w:hAnsi="Cambria" w:cs="Cambria"/>
        </w:rPr>
      </w:pPr>
      <w:r w:rsidRPr="06BE55F5">
        <w:rPr>
          <w:rFonts w:ascii="Cambria" w:eastAsia="Cambria" w:hAnsi="Cambria" w:cs="Cambria"/>
          <w:color w:val="000000" w:themeColor="text1"/>
        </w:rPr>
        <w:t>Internship – Commercial International Bank (CIB), Egypt (2025)</w:t>
      </w:r>
    </w:p>
    <w:p w14:paraId="2ECC3994" w14:textId="77D61B2D" w:rsidR="06BE55F5" w:rsidRDefault="06BE55F5" w:rsidP="06BE55F5"/>
    <w:p w14:paraId="68B92C26" w14:textId="77777777" w:rsidR="00E468BE" w:rsidRDefault="00E468BE" w:rsidP="00E468BE">
      <w:pPr>
        <w:pStyle w:val="ListParagraph"/>
      </w:pPr>
    </w:p>
    <w:p w14:paraId="685BF7DC" w14:textId="33DACEE3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lastRenderedPageBreak/>
        <w:t>Skills</w:t>
      </w:r>
    </w:p>
    <w:p w14:paraId="2B409EF8" w14:textId="11FBC68D" w:rsidR="00CE4B84" w:rsidRDefault="000775F9">
      <w:r>
        <w:t>• HTML, CSS, JavaScript</w:t>
      </w:r>
      <w:r w:rsidR="00C56DAF">
        <w:t>,React</w:t>
      </w:r>
    </w:p>
    <w:p w14:paraId="669174AE" w14:textId="77777777" w:rsidR="00CE4B84" w:rsidRDefault="000775F9">
      <w:r>
        <w:t>• Problem Solving &amp; Debugging</w:t>
      </w:r>
    </w:p>
    <w:p w14:paraId="75361DA3" w14:textId="77777777" w:rsidR="00CE4B84" w:rsidRDefault="000775F9">
      <w:r>
        <w:t>• Team Collaboration</w:t>
      </w:r>
    </w:p>
    <w:p w14:paraId="381BDBAB" w14:textId="5AB6744B" w:rsidR="00CE4B84" w:rsidRPr="00E3008C" w:rsidRDefault="000775F9" w:rsidP="00E3008C">
      <w:pPr>
        <w:pStyle w:val="Heading2"/>
        <w:jc w:val="center"/>
        <w:rPr>
          <w:sz w:val="36"/>
          <w:szCs w:val="36"/>
        </w:rPr>
      </w:pPr>
      <w:r w:rsidRPr="00E3008C">
        <w:rPr>
          <w:sz w:val="36"/>
          <w:szCs w:val="36"/>
        </w:rPr>
        <w:t>Languages</w:t>
      </w:r>
    </w:p>
    <w:p w14:paraId="1FC706DD" w14:textId="1E14081E" w:rsidR="00CE4B84" w:rsidRDefault="000775F9">
      <w:r>
        <w:t>• Arabic: Native (Reading, Writing, Conversation)</w:t>
      </w:r>
      <w:r>
        <w:br/>
        <w:t xml:space="preserve">• English: </w:t>
      </w:r>
      <w:r w:rsidR="00FF496D" w:rsidRPr="00FF496D">
        <w:t xml:space="preserve">Perfect </w:t>
      </w:r>
      <w:r>
        <w:t>(Reading, Writing, Conversation)</w:t>
      </w:r>
    </w:p>
    <w:sectPr w:rsidR="00CE4B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C623BF"/>
    <w:multiLevelType w:val="hybridMultilevel"/>
    <w:tmpl w:val="323ECF80"/>
    <w:lvl w:ilvl="0" w:tplc="F370C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06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88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8B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49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EB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87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A6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67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A12AA"/>
    <w:multiLevelType w:val="hybridMultilevel"/>
    <w:tmpl w:val="4B12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647EB"/>
    <w:multiLevelType w:val="hybridMultilevel"/>
    <w:tmpl w:val="0C241876"/>
    <w:lvl w:ilvl="0" w:tplc="D7043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44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2F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04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A8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81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03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AC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26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C2B86"/>
    <w:multiLevelType w:val="hybridMultilevel"/>
    <w:tmpl w:val="CA40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12331"/>
    <w:multiLevelType w:val="hybridMultilevel"/>
    <w:tmpl w:val="84F4F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0166705">
    <w:abstractNumId w:val="9"/>
  </w:num>
  <w:num w:numId="2" w16cid:durableId="331447491">
    <w:abstractNumId w:val="11"/>
  </w:num>
  <w:num w:numId="3" w16cid:durableId="415369207">
    <w:abstractNumId w:val="8"/>
  </w:num>
  <w:num w:numId="4" w16cid:durableId="1396658861">
    <w:abstractNumId w:val="6"/>
  </w:num>
  <w:num w:numId="5" w16cid:durableId="1919288897">
    <w:abstractNumId w:val="5"/>
  </w:num>
  <w:num w:numId="6" w16cid:durableId="1559828869">
    <w:abstractNumId w:val="4"/>
  </w:num>
  <w:num w:numId="7" w16cid:durableId="995960781">
    <w:abstractNumId w:val="7"/>
  </w:num>
  <w:num w:numId="8" w16cid:durableId="2016415066">
    <w:abstractNumId w:val="3"/>
  </w:num>
  <w:num w:numId="9" w16cid:durableId="1470516194">
    <w:abstractNumId w:val="2"/>
  </w:num>
  <w:num w:numId="10" w16cid:durableId="566651592">
    <w:abstractNumId w:val="1"/>
  </w:num>
  <w:num w:numId="11" w16cid:durableId="1858930780">
    <w:abstractNumId w:val="0"/>
  </w:num>
  <w:num w:numId="12" w16cid:durableId="1330208172">
    <w:abstractNumId w:val="12"/>
  </w:num>
  <w:num w:numId="13" w16cid:durableId="193886955">
    <w:abstractNumId w:val="13"/>
  </w:num>
  <w:num w:numId="14" w16cid:durableId="2037383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5F9"/>
    <w:rsid w:val="0013696C"/>
    <w:rsid w:val="0015074B"/>
    <w:rsid w:val="00181597"/>
    <w:rsid w:val="001A4BF9"/>
    <w:rsid w:val="00202FAB"/>
    <w:rsid w:val="0029639D"/>
    <w:rsid w:val="00307C59"/>
    <w:rsid w:val="00326F90"/>
    <w:rsid w:val="00357D52"/>
    <w:rsid w:val="00385E35"/>
    <w:rsid w:val="00467C2E"/>
    <w:rsid w:val="005752C2"/>
    <w:rsid w:val="005A7AD0"/>
    <w:rsid w:val="005D29F7"/>
    <w:rsid w:val="006122DD"/>
    <w:rsid w:val="00843D7D"/>
    <w:rsid w:val="0094557A"/>
    <w:rsid w:val="009F6AA6"/>
    <w:rsid w:val="00AA1D8D"/>
    <w:rsid w:val="00B47730"/>
    <w:rsid w:val="00C31203"/>
    <w:rsid w:val="00C56DAF"/>
    <w:rsid w:val="00C607F4"/>
    <w:rsid w:val="00CB0664"/>
    <w:rsid w:val="00CE4B84"/>
    <w:rsid w:val="00DF4872"/>
    <w:rsid w:val="00E3008C"/>
    <w:rsid w:val="00E468BE"/>
    <w:rsid w:val="00F520AA"/>
    <w:rsid w:val="00FC693F"/>
    <w:rsid w:val="00FF496D"/>
    <w:rsid w:val="037DC86C"/>
    <w:rsid w:val="06BE55F5"/>
    <w:rsid w:val="1E3AA0D0"/>
    <w:rsid w:val="2D05DB67"/>
    <w:rsid w:val="3F537372"/>
    <w:rsid w:val="49160BA8"/>
    <w:rsid w:val="556E59ED"/>
    <w:rsid w:val="55C77F5B"/>
    <w:rsid w:val="6003803F"/>
    <w:rsid w:val="6ADD8A7A"/>
    <w:rsid w:val="6BB8B625"/>
    <w:rsid w:val="6F0701AA"/>
    <w:rsid w:val="718AA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279D2BB"/>
  <w14:defaultImageDpi w14:val="300"/>
  <w15:docId w15:val="{C038787C-5D7B-42CD-8D44-F6BE805C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43D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mr-ibrahim-43b92118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1091</Characters>
  <Application>Microsoft Office Word</Application>
  <DocSecurity>0</DocSecurity>
  <Lines>9</Lines>
  <Paragraphs>2</Paragraphs>
  <ScaleCrop>false</ScaleCrop>
  <Manager/>
  <Company/>
  <LinksUpToDate>false</LinksUpToDate>
  <CharactersWithSpaces>1280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Amr Ibrahim</cp:lastModifiedBy>
  <cp:revision>13</cp:revision>
  <dcterms:created xsi:type="dcterms:W3CDTF">2025-05-10T16:50:00Z</dcterms:created>
  <dcterms:modified xsi:type="dcterms:W3CDTF">2025-09-22T13:42:00Z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dc4c8740-e679-4b8f-b514-2a86bfeeb5d9</vt:lpwstr>
  </property>
</Properties>
</file>